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60E7" w14:textId="77777777" w:rsidR="00DF3248" w:rsidRDefault="00000000">
      <w:pPr>
        <w:jc w:val="center"/>
      </w:pPr>
      <w:r>
        <w:rPr>
          <w:b/>
          <w:sz w:val="28"/>
        </w:rPr>
        <w:t>Micro:bit Security System Design Specification</w:t>
      </w:r>
    </w:p>
    <w:p w14:paraId="0F15D0B0" w14:textId="1AF45B3F" w:rsidR="007F471C" w:rsidRDefault="00000000">
      <w:r>
        <w:rPr>
          <w:b/>
        </w:rPr>
        <w:t>Introduction</w:t>
      </w:r>
      <w:r>
        <w:rPr>
          <w:b/>
        </w:rPr>
        <w:br/>
      </w:r>
      <w:r>
        <w:t xml:space="preserve">This document outlines the design and functionality of a security system developed using the </w:t>
      </w:r>
      <w:proofErr w:type="gramStart"/>
      <w:r>
        <w:t>micro:bit</w:t>
      </w:r>
      <w:proofErr w:type="gramEnd"/>
      <w:r>
        <w:t xml:space="preserve">. The system utilizes </w:t>
      </w:r>
      <w:r w:rsidR="007F471C">
        <w:t xml:space="preserve">two </w:t>
      </w:r>
      <w:r>
        <w:t>sensors</w:t>
      </w:r>
      <w:r w:rsidR="007F471C">
        <w:t xml:space="preserve"> attached to the </w:t>
      </w:r>
      <w:proofErr w:type="gramStart"/>
      <w:r w:rsidR="007F471C">
        <w:t>micro:bit</w:t>
      </w:r>
      <w:proofErr w:type="gramEnd"/>
      <w:r w:rsidR="007F471C">
        <w:t xml:space="preserve"> to detect different types of disturbances.</w:t>
      </w:r>
    </w:p>
    <w:p w14:paraId="7E02F582" w14:textId="57367CB0" w:rsidR="007F471C" w:rsidRDefault="007F471C" w:rsidP="007F471C">
      <w:pPr>
        <w:pStyle w:val="ListParagraph"/>
        <w:numPr>
          <w:ilvl w:val="0"/>
          <w:numId w:val="10"/>
        </w:numPr>
      </w:pPr>
      <w:r>
        <w:t>Accelerometer (Shaking).</w:t>
      </w:r>
    </w:p>
    <w:p w14:paraId="5AE86F80" w14:textId="6C729B0E" w:rsidR="007F471C" w:rsidRDefault="007F471C" w:rsidP="007F471C">
      <w:pPr>
        <w:pStyle w:val="ListParagraph"/>
        <w:numPr>
          <w:ilvl w:val="0"/>
          <w:numId w:val="10"/>
        </w:numPr>
      </w:pPr>
      <w:r>
        <w:t>Light Sensor (Light Intensity).</w:t>
      </w:r>
    </w:p>
    <w:p w14:paraId="542D39C9" w14:textId="2B5D4592" w:rsidR="00DF3248" w:rsidRDefault="00000000">
      <w:r>
        <w:t>The primary goal of this system is to provide a simple yet effective way to monitor security-related events.</w:t>
      </w:r>
      <w:r>
        <w:br/>
      </w:r>
    </w:p>
    <w:p w14:paraId="523705B0" w14:textId="23E2174B" w:rsidR="007F471C" w:rsidRDefault="00000000">
      <w:r>
        <w:rPr>
          <w:b/>
        </w:rPr>
        <w:t>System Overview</w:t>
      </w:r>
      <w:r>
        <w:rPr>
          <w:b/>
        </w:rPr>
        <w:br/>
      </w:r>
      <w:r>
        <w:t>The security system is designed around the micro:bit, a versatile microcontroller board. It employs two separate sensors built into the micro:bit to detect potential security breaches. The system is capable of being reset after an alarm has been triggered and can identify which sensor triggered the alarm.</w:t>
      </w:r>
    </w:p>
    <w:p w14:paraId="5CF139ED" w14:textId="77777777" w:rsidR="00DF3248" w:rsidRDefault="00000000">
      <w:r>
        <w:rPr>
          <w:b/>
        </w:rPr>
        <w:t>Sensors Used</w:t>
      </w:r>
      <w:r>
        <w:rPr>
          <w:b/>
        </w:rPr>
        <w:br/>
      </w:r>
      <w:r>
        <w:t>1. Light Sensor: Detects changes in ambient light levels. Useful for identifying unexpected light changes that might indicate unauthorized access or activity.</w:t>
      </w:r>
      <w:r>
        <w:br/>
        <w:t>2. Accelerometer (Shake Sensor): Senses physical movement of the micro:bit. This can be used to detect tampering or movement of objects to which the micro:bit is attached.</w:t>
      </w:r>
      <w:r>
        <w:br/>
      </w:r>
    </w:p>
    <w:p w14:paraId="2D483149" w14:textId="766D592B" w:rsidR="00DF3248" w:rsidRDefault="00000000">
      <w:r>
        <w:rPr>
          <w:b/>
        </w:rPr>
        <w:t>Functional Description</w:t>
      </w:r>
      <w:r>
        <w:rPr>
          <w:b/>
        </w:rPr>
        <w:br/>
      </w:r>
      <w:r>
        <w:t>The system operates as follows:</w:t>
      </w:r>
      <w:r>
        <w:br/>
        <w:t>- The light sensor continuously monitors ambient light. If the light exceeds a predefined threshold, indicating a potential breach, the alarm is triggered.</w:t>
      </w:r>
      <w:r>
        <w:br/>
        <w:t>- The accelerometer detects a 'shake' gesture, indicative of movement or tampering, which also triggers the alarm.</w:t>
      </w:r>
      <w:r>
        <w:br/>
        <w:t>- Once the alarm is triggered, the micro:bit displays a visual icon</w:t>
      </w:r>
      <w:r w:rsidR="006C46EE">
        <w:t xml:space="preserve"> (Skull for Shaking &amp; Ghost for Light)</w:t>
      </w:r>
      <w:r>
        <w:t xml:space="preserve"> and plays an alarm melody.</w:t>
      </w:r>
      <w:r>
        <w:br/>
        <w:t>- The system can be reset using a button press, stopping the alarm and preparing the system for the next detection.</w:t>
      </w:r>
      <w:r>
        <w:br/>
      </w:r>
    </w:p>
    <w:p w14:paraId="45977E7B" w14:textId="33A45BD5" w:rsidR="00DF3248" w:rsidRDefault="00000000">
      <w:r>
        <w:rPr>
          <w:b/>
        </w:rPr>
        <w:t>Conclusion</w:t>
      </w:r>
      <w:r>
        <w:rPr>
          <w:b/>
        </w:rPr>
        <w:br/>
      </w:r>
      <w:r>
        <w:t>This micro:bit-based security system offers a straightforward yet effective solution for basic security monitoring. It leverages the onboard sensors to detect disturbances and promptly alerts the user, making it suitable for educational and hobbyist projects.</w:t>
      </w:r>
    </w:p>
    <w:sectPr w:rsidR="00DF3248" w:rsidSect="007F471C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0876733"/>
    <w:multiLevelType w:val="hybridMultilevel"/>
    <w:tmpl w:val="A6D60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471109">
    <w:abstractNumId w:val="8"/>
  </w:num>
  <w:num w:numId="2" w16cid:durableId="1637031968">
    <w:abstractNumId w:val="6"/>
  </w:num>
  <w:num w:numId="3" w16cid:durableId="1963805884">
    <w:abstractNumId w:val="5"/>
  </w:num>
  <w:num w:numId="4" w16cid:durableId="1018002905">
    <w:abstractNumId w:val="4"/>
  </w:num>
  <w:num w:numId="5" w16cid:durableId="454566561">
    <w:abstractNumId w:val="7"/>
  </w:num>
  <w:num w:numId="6" w16cid:durableId="1477381071">
    <w:abstractNumId w:val="3"/>
  </w:num>
  <w:num w:numId="7" w16cid:durableId="1730376890">
    <w:abstractNumId w:val="2"/>
  </w:num>
  <w:num w:numId="8" w16cid:durableId="71590674">
    <w:abstractNumId w:val="1"/>
  </w:num>
  <w:num w:numId="9" w16cid:durableId="1992445189">
    <w:abstractNumId w:val="0"/>
  </w:num>
  <w:num w:numId="10" w16cid:durableId="7116124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46EE"/>
    <w:rsid w:val="007F471C"/>
    <w:rsid w:val="00AA1D8D"/>
    <w:rsid w:val="00B47730"/>
    <w:rsid w:val="00CB0664"/>
    <w:rsid w:val="00DF32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3F0D14"/>
  <w14:defaultImageDpi w14:val="300"/>
  <w15:docId w15:val="{419C131D-B974-4F75-A117-A97533CB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i210813</cp:lastModifiedBy>
  <cp:revision>3</cp:revision>
  <dcterms:created xsi:type="dcterms:W3CDTF">2013-12-23T23:15:00Z</dcterms:created>
  <dcterms:modified xsi:type="dcterms:W3CDTF">2023-12-31T12:13:00Z</dcterms:modified>
  <cp:category/>
</cp:coreProperties>
</file>